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ahoma" w:hAnsi="Tahoma"/>
          <w:sz w:val="22"/>
        </w:rPr>
        <w:t>Уважаемые коллеги!</w:t>
        <w:br/>
        <w:br/>
      </w:r>
      <w:r>
        <w:rPr>
          <w:rFonts w:ascii="Tahoma" w:hAnsi="Tahoma"/>
          <w:sz w:val="22"/>
        </w:rPr>
        <w:t>21.01.2025</w:t>
      </w:r>
      <w:r>
        <w:rPr>
          <w:rFonts w:ascii="Tahoma" w:hAnsi="Tahoma"/>
          <w:sz w:val="22"/>
        </w:rPr>
        <w:t xml:space="preserve"> приняты к использованию следующие обновления компонент системы "Галактика" версии 9.1:  </w:t>
      </w:r>
      <w:r>
        <w:rPr>
          <w:rFonts w:ascii="Tahoma" w:hAnsi="Tahoma"/>
          <w:sz w:val="22"/>
        </w:rPr>
        <w:t>C_DIADOC_RES_911431, GalDiadocConnectS_DLL_91131, L_COMMON_RES_911931, L_SF_RES_912501, L_SOPRDOC_RES_912631.</w:t>
        <w:br/>
      </w:r>
      <w:r>
        <w:rPr>
          <w:rFonts w:ascii="Tahoma" w:hAnsi="Tahoma"/>
          <w:sz w:val="22"/>
        </w:rPr>
        <w:t>Обновления выложены на корпоративный ftp-сервер по адресу:</w:t>
        <w:br/>
      </w:r>
      <w:r>
        <w:rPr>
          <w:rFonts w:ascii="Tahoma" w:hAnsi="Tahoma"/>
          <w:color w:val="000000" w:themeColor="hyperlink"/>
          <w:sz w:val="22"/>
          <w:u w:val="single"/>
        </w:rPr>
        <w:hyperlink r:id="rId9">
          <w:r>
            <w:rPr/>
            <w:t>ftp://ftp.galaktika.ru/pub/support/galaktika/bug_fix/GAL910/UPDATES</w:t>
            <w:br/>
          </w:r>
        </w:hyperlink>
      </w:r>
      <w:r>
        <w:rPr>
          <w:rFonts w:ascii="Tahoma" w:hAnsi="Tahoma"/>
          <w:sz w:val="22"/>
        </w:rPr>
        <w:t>Более подробная информация о принятых обновлениях содержится в текстовых файлах, расположена по адресу:</w:t>
        <w:br/>
      </w:r>
      <w:r>
        <w:rPr>
          <w:rFonts w:ascii="Tahoma" w:hAnsi="Tahoma"/>
          <w:color w:val="000000" w:themeColor="hyperlink"/>
          <w:sz w:val="22"/>
          <w:u w:val="single"/>
        </w:rPr>
        <w:hyperlink r:id="rId10">
          <w:r>
            <w:rPr/>
            <w:t>ftp://ftp.galaktika.ru/pub/support/galaktika/bug_fix/GAL910/DESCRIPTIONS</w:t>
            <w:br/>
          </w:r>
        </w:hyperlink>
      </w:r>
      <w:r>
        <w:rPr>
          <w:rFonts w:ascii="Tahoma" w:hAnsi="Tahoma"/>
          <w:sz w:val="22"/>
        </w:rPr>
        <w:br/>
        <w:t>Леонид Большаков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ftp://ftp.galaktika.ru/pub/support/galaktika/bug_fix/GAL910/UPDATES&#10;" TargetMode="External"/><Relationship Id="rId10" Type="http://schemas.openxmlformats.org/officeDocument/2006/relationships/hyperlink" Target="ftp://ftp.galaktika.ru/pub/support/galaktika/bug_fix/GAL910/DESCRIPTIONS&#1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